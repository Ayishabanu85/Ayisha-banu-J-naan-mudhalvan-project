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656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8400"/>
            <wp:wrapNone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84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360" w:lineRule="exact" w:before="0" w:after="0"/>
        <w:ind w:left="0" w:right="0" w:firstLine="0"/>
        <w:jc w:val="center"/>
      </w:pPr>
      <w:r>
        <w:rPr>
          <w:spacing w:val="-10"/>
          <w:rFonts w:ascii="Calibri" w:hAnsi="Calibri" w:eastAsia="Calibri"/>
          <w:color w:val="FF0000"/>
          <w:sz w:val="36"/>
        </w:rPr>
        <w:t xml:space="preserve"> Phase-3 </w:t>
      </w:r>
    </w:p>
    <w:p>
      <w:pPr>
        <w:autoSpaceDN w:val="0"/>
        <w:autoSpaceDE w:val="0"/>
        <w:widowControl/>
        <w:spacing w:line="634" w:lineRule="exact" w:before="262" w:after="0"/>
        <w:ind w:left="362" w:right="576" w:firstLine="0"/>
        <w:jc w:val="left"/>
      </w:pPr>
      <w:r>
        <w:rPr>
          <w:spacing w:val="-10"/>
          <w:rFonts w:ascii="Calibri" w:hAnsi="Calibri" w:eastAsia="Calibri"/>
          <w:color w:val="FF0000"/>
          <w:sz w:val="52"/>
        </w:rPr>
        <w:t xml:space="preserve">Forecasting House Prices Using Smart </w:t>
      </w:r>
      <w:r>
        <w:rPr>
          <w:spacing w:val="-10"/>
          <w:rFonts w:ascii="Calibri" w:hAnsi="Calibri" w:eastAsia="Calibri"/>
          <w:color w:val="FF0000"/>
          <w:sz w:val="52"/>
        </w:rPr>
        <w:t xml:space="preserve">Regression Techniques in Data Science </w:t>
      </w:r>
    </w:p>
    <w:p>
      <w:pPr>
        <w:autoSpaceDN w:val="0"/>
        <w:autoSpaceDE w:val="0"/>
        <w:widowControl/>
        <w:spacing w:line="320" w:lineRule="exact" w:before="476" w:after="0"/>
        <w:ind w:left="362" w:right="0" w:firstLine="0"/>
        <w:jc w:val="left"/>
      </w:pPr>
      <w:r>
        <w:rPr>
          <w:spacing w:val="-10"/>
          <w:rFonts w:ascii="Calibri" w:hAnsi="Calibri" w:eastAsia="Calibri"/>
          <w:color w:val="000000"/>
          <w:sz w:val="32"/>
        </w:rPr>
        <w:t xml:space="preserve">Student name: J. Ayisha banu </w:t>
      </w:r>
    </w:p>
    <w:p>
      <w:pPr>
        <w:autoSpaceDN w:val="0"/>
        <w:autoSpaceDE w:val="0"/>
        <w:widowControl/>
        <w:spacing w:line="320" w:lineRule="exact" w:before="330" w:after="0"/>
        <w:ind w:left="362" w:right="0" w:firstLine="0"/>
        <w:jc w:val="left"/>
      </w:pPr>
      <w:r>
        <w:rPr>
          <w:spacing w:val="-10"/>
          <w:rFonts w:ascii="Calibri" w:hAnsi="Calibri" w:eastAsia="Calibri"/>
          <w:color w:val="000000"/>
          <w:sz w:val="32"/>
        </w:rPr>
        <w:t xml:space="preserve">Register number :620123106010 </w:t>
      </w:r>
    </w:p>
    <w:p>
      <w:pPr>
        <w:autoSpaceDN w:val="0"/>
        <w:autoSpaceDE w:val="0"/>
        <w:widowControl/>
        <w:spacing w:line="320" w:lineRule="exact" w:before="330" w:after="0"/>
        <w:ind w:left="362" w:right="0" w:firstLine="0"/>
        <w:jc w:val="left"/>
      </w:pPr>
      <w:r>
        <w:rPr>
          <w:spacing w:val="-10"/>
          <w:rFonts w:ascii="Calibri" w:hAnsi="Calibri" w:eastAsia="Calibri"/>
          <w:color w:val="000000"/>
          <w:sz w:val="32"/>
        </w:rPr>
        <w:t xml:space="preserve">Institution: AVS Engineering college </w:t>
      </w:r>
    </w:p>
    <w:p>
      <w:pPr>
        <w:autoSpaceDN w:val="0"/>
        <w:autoSpaceDE w:val="0"/>
        <w:widowControl/>
        <w:spacing w:line="320" w:lineRule="exact" w:before="330" w:after="0"/>
        <w:ind w:left="362" w:right="0" w:firstLine="0"/>
        <w:jc w:val="left"/>
      </w:pPr>
      <w:r>
        <w:rPr>
          <w:spacing w:val="-10"/>
          <w:rFonts w:ascii="Calibri" w:hAnsi="Calibri" w:eastAsia="Calibri"/>
          <w:color w:val="000000"/>
          <w:sz w:val="32"/>
        </w:rPr>
        <w:t xml:space="preserve">Department :ECE </w:t>
      </w:r>
    </w:p>
    <w:p>
      <w:pPr>
        <w:autoSpaceDN w:val="0"/>
        <w:autoSpaceDE w:val="0"/>
        <w:widowControl/>
        <w:spacing w:line="320" w:lineRule="exact" w:before="330" w:after="0"/>
        <w:ind w:left="362" w:right="0" w:firstLine="0"/>
        <w:jc w:val="left"/>
      </w:pPr>
      <w:r>
        <w:rPr>
          <w:spacing w:val="-10"/>
          <w:rFonts w:ascii="Calibri" w:hAnsi="Calibri" w:eastAsia="Calibri"/>
          <w:color w:val="000000"/>
          <w:sz w:val="32"/>
        </w:rPr>
        <w:t xml:space="preserve">Date of submission :17/05/2025 </w:t>
      </w:r>
    </w:p>
    <w:p>
      <w:pPr>
        <w:autoSpaceDN w:val="0"/>
        <w:autoSpaceDE w:val="0"/>
        <w:widowControl/>
        <w:spacing w:line="320" w:lineRule="exact" w:before="330" w:after="0"/>
        <w:ind w:left="362" w:right="0" w:firstLine="0"/>
        <w:jc w:val="left"/>
      </w:pPr>
      <w:r>
        <w:rPr>
          <w:spacing w:val="-10"/>
          <w:rFonts w:ascii="Calibri" w:hAnsi="Calibri" w:eastAsia="Calibri"/>
          <w:color w:val="000000"/>
          <w:sz w:val="32"/>
        </w:rPr>
        <w:t xml:space="preserve">Github repository link: </w:t>
      </w:r>
    </w:p>
    <w:p>
      <w:pPr>
        <w:autoSpaceDN w:val="0"/>
        <w:autoSpaceDE w:val="0"/>
        <w:widowControl/>
        <w:spacing w:line="220" w:lineRule="exact" w:before="306" w:after="0"/>
        <w:ind w:left="362" w:right="0" w:firstLine="0"/>
        <w:jc w:val="left"/>
      </w:pPr>
      <w:hyperlink r:id="rId9" w:history="1">
        <w:r>
          <w:rPr>
            <w:rStyle w:val="Hyperlink"/>
            <w:rFonts w:ascii="Calibri" w:hAnsi="Calibri" w:eastAsia="Calibri" w:cs="Calibri"/>
            <w:sz w:val="22.0"/>
            <w:color w:val="0000FF"/>
            <w:spacing w:val="-10"/>
          </w:rPr>
          <w:t>https://github.com/Ayishabanu85/Ayisha-banu-J-naan-mudhalvan-project.git</w:t>
        </w:r>
      </w:hyperlink>
    </w:p>
    <w:p>
      <w:pPr>
        <w:autoSpaceDN w:val="0"/>
        <w:autoSpaceDE w:val="0"/>
        <w:widowControl/>
        <w:spacing w:line="220" w:lineRule="exact" w:before="800" w:after="0"/>
        <w:ind w:left="362" w:right="0" w:firstLine="0"/>
        <w:jc w:val="left"/>
      </w:pPr>
      <w:r>
        <w:rPr>
          <w:spacing w:val="-10"/>
          <w:rFonts w:ascii="Calibri" w:hAnsi="Calibri" w:eastAsia="Calibri"/>
          <w:b/>
          <w:color w:val="FF0000"/>
          <w:sz w:val="22"/>
        </w:rPr>
        <w:t xml:space="preserve">1)Problem Statement </w:t>
      </w:r>
    </w:p>
    <w:p>
      <w:pPr>
        <w:autoSpaceDN w:val="0"/>
        <w:autoSpaceDE w:val="0"/>
        <w:widowControl/>
        <w:spacing w:line="220" w:lineRule="exact" w:before="290" w:after="0"/>
        <w:ind w:left="362" w:right="0" w:firstLine="0"/>
        <w:jc w:val="left"/>
      </w:pPr>
      <w:r>
        <w:rPr>
          <w:spacing w:val="-10"/>
          <w:rFonts w:ascii="Calibri" w:hAnsi="Calibri" w:eastAsia="Calibri"/>
          <w:color w:val="000000"/>
          <w:sz w:val="22"/>
        </w:rPr>
        <w:t xml:space="preserve">Accurately forecasting house prices is a significant challenge due to various influencing factors </w:t>
      </w:r>
    </w:p>
    <w:p>
      <w:pPr>
        <w:autoSpaceDN w:val="0"/>
        <w:autoSpaceDE w:val="0"/>
        <w:widowControl/>
        <w:spacing w:line="220" w:lineRule="exact" w:before="86" w:after="0"/>
        <w:ind w:left="362" w:right="0" w:firstLine="0"/>
        <w:jc w:val="left"/>
      </w:pPr>
      <w:r>
        <w:rPr>
          <w:spacing w:val="-10"/>
          <w:rFonts w:ascii="Calibri" w:hAnsi="Calibri" w:eastAsia="Calibri"/>
          <w:color w:val="000000"/>
          <w:sz w:val="22"/>
        </w:rPr>
        <w:t xml:space="preserve">such as location, size, amenities, and market conditions. Traditional methods often fail to </w:t>
      </w:r>
    </w:p>
    <w:p>
      <w:pPr>
        <w:autoSpaceDN w:val="0"/>
        <w:autoSpaceDE w:val="0"/>
        <w:widowControl/>
        <w:spacing w:line="220" w:lineRule="exact" w:before="90" w:after="0"/>
        <w:ind w:left="362" w:right="0" w:firstLine="0"/>
        <w:jc w:val="left"/>
      </w:pPr>
      <w:r>
        <w:rPr>
          <w:spacing w:val="-10"/>
          <w:rFonts w:ascii="Calibri" w:hAnsi="Calibri" w:eastAsia="Calibri"/>
          <w:color w:val="000000"/>
          <w:sz w:val="22"/>
        </w:rPr>
        <w:t xml:space="preserve">capture complex relationships within data. This project aims to develop a robust and intelligent </w:t>
      </w:r>
    </w:p>
    <w:p>
      <w:pPr>
        <w:autoSpaceDN w:val="0"/>
        <w:autoSpaceDE w:val="0"/>
        <w:widowControl/>
        <w:spacing w:line="220" w:lineRule="exact" w:before="90" w:after="0"/>
        <w:ind w:left="362" w:right="0" w:firstLine="0"/>
        <w:jc w:val="left"/>
      </w:pPr>
      <w:r>
        <w:rPr>
          <w:spacing w:val="-10"/>
          <w:rFonts w:ascii="Calibri" w:hAnsi="Calibri" w:eastAsia="Calibri"/>
          <w:color w:val="000000"/>
          <w:sz w:val="22"/>
        </w:rPr>
        <w:t xml:space="preserve">regression-based model to predict house prices using advanced data science techniques. </w:t>
      </w:r>
    </w:p>
    <w:p>
      <w:pPr>
        <w:autoSpaceDN w:val="0"/>
        <w:autoSpaceDE w:val="0"/>
        <w:widowControl/>
        <w:spacing w:line="280" w:lineRule="exact" w:before="586" w:after="0"/>
        <w:ind w:left="362" w:right="0" w:firstLine="0"/>
        <w:jc w:val="left"/>
      </w:pPr>
      <w:r>
        <w:rPr>
          <w:spacing w:val="-10"/>
          <w:rFonts w:ascii="Calibri" w:hAnsi="Calibri" w:eastAsia="Calibri"/>
          <w:b/>
          <w:color w:val="FF0000"/>
          <w:sz w:val="28"/>
        </w:rPr>
        <w:t xml:space="preserve">2)Abstract </w:t>
      </w:r>
    </w:p>
    <w:p>
      <w:pPr>
        <w:autoSpaceDN w:val="0"/>
        <w:autoSpaceDE w:val="0"/>
        <w:widowControl/>
        <w:spacing w:line="220" w:lineRule="exact" w:before="94" w:after="0"/>
        <w:ind w:left="362" w:right="0" w:firstLine="0"/>
        <w:jc w:val="left"/>
      </w:pPr>
      <w:r>
        <w:rPr>
          <w:spacing w:val="-10"/>
          <w:rFonts w:ascii="Calibri" w:hAnsi="Calibri" w:eastAsia="Calibri"/>
          <w:color w:val="000000"/>
          <w:sz w:val="22"/>
        </w:rPr>
        <w:t xml:space="preserve">This project explores predictive modeling techniques to forecast house prices based on various </w:t>
      </w:r>
    </w:p>
    <w:p>
      <w:pPr>
        <w:autoSpaceDN w:val="0"/>
        <w:autoSpaceDE w:val="0"/>
        <w:widowControl/>
        <w:spacing w:line="220" w:lineRule="exact" w:before="90" w:after="0"/>
        <w:ind w:left="0" w:right="0" w:firstLine="0"/>
        <w:jc w:val="center"/>
      </w:pPr>
      <w:r>
        <w:rPr>
          <w:spacing w:val="-10"/>
          <w:rFonts w:ascii="Calibri" w:hAnsi="Calibri" w:eastAsia="Calibri"/>
          <w:color w:val="000000"/>
          <w:sz w:val="22"/>
        </w:rPr>
        <w:t xml:space="preserve">features such as size, location, number of rooms, and other relevant variables. By utilizing smart </w:t>
      </w:r>
    </w:p>
    <w:p>
      <w:pPr>
        <w:autoSpaceDN w:val="0"/>
        <w:autoSpaceDE w:val="0"/>
        <w:widowControl/>
        <w:spacing w:line="220" w:lineRule="exact" w:before="90" w:after="0"/>
        <w:ind w:left="362" w:right="0" w:firstLine="0"/>
        <w:jc w:val="left"/>
      </w:pPr>
      <w:r>
        <w:rPr>
          <w:spacing w:val="-10"/>
          <w:rFonts w:ascii="Calibri" w:hAnsi="Calibri" w:eastAsia="Calibri"/>
          <w:color w:val="000000"/>
          <w:sz w:val="22"/>
        </w:rPr>
        <w:t xml:space="preserve">regression algorithms like Linear Regression, Decision Trees, Random Forests, Gradient </w:t>
      </w:r>
    </w:p>
    <w:p>
      <w:pPr>
        <w:sectPr>
          <w:pgSz w:w="12240" w:h="15840"/>
          <w:pgMar w:top="1440" w:right="1440" w:bottom="18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112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8400"/>
            <wp:wrapNone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84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220" w:lineRule="exact" w:before="0" w:after="0"/>
        <w:ind w:left="362" w:right="0" w:firstLine="0"/>
        <w:jc w:val="left"/>
      </w:pPr>
      <w:r>
        <w:rPr>
          <w:spacing w:val="-10"/>
          <w:rFonts w:ascii="Calibri" w:hAnsi="Calibri" w:eastAsia="Calibri"/>
          <w:color w:val="000000"/>
          <w:sz w:val="22"/>
        </w:rPr>
        <w:t xml:space="preserve">Boosting, and ensemble methods, we aim to enhance prediction accuracy. The system is </w:t>
      </w:r>
    </w:p>
    <w:p>
      <w:pPr>
        <w:autoSpaceDN w:val="0"/>
        <w:autoSpaceDE w:val="0"/>
        <w:widowControl/>
        <w:spacing w:line="220" w:lineRule="exact" w:before="90" w:after="0"/>
        <w:ind w:left="0" w:right="0" w:firstLine="0"/>
        <w:jc w:val="center"/>
      </w:pPr>
      <w:r>
        <w:rPr>
          <w:spacing w:val="-10"/>
          <w:rFonts w:ascii="Calibri" w:hAnsi="Calibri" w:eastAsia="Calibri"/>
          <w:color w:val="000000"/>
          <w:sz w:val="22"/>
        </w:rPr>
        <w:t xml:space="preserve">implemented using Python and deployed using a web-based interface for real-time predictions. </w:t>
      </w:r>
    </w:p>
    <w:p>
      <w:pPr>
        <w:autoSpaceDN w:val="0"/>
        <w:autoSpaceDE w:val="0"/>
        <w:widowControl/>
        <w:spacing w:line="280" w:lineRule="exact" w:before="586" w:after="0"/>
        <w:ind w:left="362" w:right="0" w:firstLine="0"/>
        <w:jc w:val="left"/>
      </w:pPr>
      <w:r>
        <w:rPr>
          <w:spacing w:val="-10"/>
          <w:rFonts w:ascii="Calibri" w:hAnsi="Calibri" w:eastAsia="Calibri"/>
          <w:b/>
          <w:color w:val="FF0000"/>
          <w:sz w:val="28"/>
        </w:rPr>
        <w:t xml:space="preserve">3)System Requirements </w:t>
      </w:r>
    </w:p>
    <w:p>
      <w:pPr>
        <w:autoSpaceDN w:val="0"/>
        <w:autoSpaceDE w:val="0"/>
        <w:widowControl/>
        <w:spacing w:line="220" w:lineRule="exact" w:before="94" w:after="0"/>
        <w:ind w:left="362" w:right="0" w:firstLine="0"/>
        <w:jc w:val="left"/>
      </w:pPr>
      <w:r>
        <w:rPr>
          <w:spacing w:val="-10"/>
          <w:rFonts w:ascii="Calibri" w:hAnsi="Calibri" w:eastAsia="Calibri"/>
          <w:color w:val="000000"/>
          <w:sz w:val="22"/>
        </w:rPr>
        <w:t xml:space="preserve">**Hardware:** </w:t>
      </w:r>
    </w:p>
    <w:p>
      <w:pPr>
        <w:autoSpaceDN w:val="0"/>
        <w:autoSpaceDE w:val="0"/>
        <w:widowControl/>
        <w:spacing w:line="220" w:lineRule="exact" w:before="290" w:after="0"/>
        <w:ind w:left="362" w:right="0" w:firstLine="0"/>
        <w:jc w:val="left"/>
      </w:pPr>
      <w:r>
        <w:rPr>
          <w:spacing w:val="-10"/>
          <w:rFonts w:ascii="Calibri" w:hAnsi="Calibri" w:eastAsia="Calibri"/>
          <w:color w:val="000000"/>
          <w:sz w:val="22"/>
        </w:rPr>
        <w:t xml:space="preserve">- 8GB RAM or higher </w:t>
      </w:r>
    </w:p>
    <w:p>
      <w:pPr>
        <w:autoSpaceDN w:val="0"/>
        <w:autoSpaceDE w:val="0"/>
        <w:widowControl/>
        <w:spacing w:line="220" w:lineRule="exact" w:before="290" w:after="0"/>
        <w:ind w:left="362" w:right="0" w:firstLine="0"/>
        <w:jc w:val="left"/>
      </w:pPr>
      <w:r>
        <w:rPr>
          <w:spacing w:val="-10"/>
          <w:rFonts w:ascii="Calibri" w:hAnsi="Calibri" w:eastAsia="Calibri"/>
          <w:color w:val="000000"/>
          <w:sz w:val="22"/>
        </w:rPr>
        <w:t xml:space="preserve">- 2GHz processor or higher </w:t>
      </w:r>
    </w:p>
    <w:p>
      <w:pPr>
        <w:autoSpaceDN w:val="0"/>
        <w:autoSpaceDE w:val="0"/>
        <w:widowControl/>
        <w:spacing w:line="220" w:lineRule="exact" w:before="286" w:after="0"/>
        <w:ind w:left="362" w:right="0" w:firstLine="0"/>
        <w:jc w:val="left"/>
      </w:pPr>
      <w:r>
        <w:rPr>
          <w:spacing w:val="-10"/>
          <w:rFonts w:ascii="Calibri" w:hAnsi="Calibri" w:eastAsia="Calibri"/>
          <w:color w:val="000000"/>
          <w:sz w:val="22"/>
        </w:rPr>
        <w:t xml:space="preserve">- 500GB HDD or SSD </w:t>
      </w:r>
    </w:p>
    <w:p>
      <w:pPr>
        <w:autoSpaceDN w:val="0"/>
        <w:autoSpaceDE w:val="0"/>
        <w:widowControl/>
        <w:spacing w:line="220" w:lineRule="exact" w:before="800" w:after="0"/>
        <w:ind w:left="362" w:right="0" w:firstLine="0"/>
        <w:jc w:val="left"/>
      </w:pPr>
      <w:r>
        <w:rPr>
          <w:spacing w:val="-10"/>
          <w:rFonts w:ascii="Calibri" w:hAnsi="Calibri" w:eastAsia="Calibri"/>
          <w:color w:val="000000"/>
          <w:sz w:val="22"/>
        </w:rPr>
        <w:t xml:space="preserve">**Software:** </w:t>
      </w:r>
    </w:p>
    <w:p>
      <w:pPr>
        <w:autoSpaceDN w:val="0"/>
        <w:autoSpaceDE w:val="0"/>
        <w:widowControl/>
        <w:spacing w:line="220" w:lineRule="exact" w:before="290" w:after="0"/>
        <w:ind w:left="362" w:right="0" w:firstLine="0"/>
        <w:jc w:val="left"/>
      </w:pPr>
      <w:r>
        <w:rPr>
          <w:spacing w:val="-10"/>
          <w:rFonts w:ascii="Calibri" w:hAnsi="Calibri" w:eastAsia="Calibri"/>
          <w:color w:val="000000"/>
          <w:sz w:val="22"/>
        </w:rPr>
        <w:t xml:space="preserve">- Python 3.x </w:t>
      </w:r>
    </w:p>
    <w:p>
      <w:pPr>
        <w:autoSpaceDN w:val="0"/>
        <w:autoSpaceDE w:val="0"/>
        <w:widowControl/>
        <w:spacing w:line="220" w:lineRule="exact" w:before="286" w:after="0"/>
        <w:ind w:left="362" w:right="0" w:firstLine="0"/>
        <w:jc w:val="left"/>
      </w:pPr>
      <w:r>
        <w:rPr>
          <w:spacing w:val="-10"/>
          <w:rFonts w:ascii="Calibri" w:hAnsi="Calibri" w:eastAsia="Calibri"/>
          <w:color w:val="000000"/>
          <w:sz w:val="22"/>
        </w:rPr>
        <w:t xml:space="preserve">- Jupyter Notebook/VS Code </w:t>
      </w:r>
    </w:p>
    <w:p>
      <w:pPr>
        <w:autoSpaceDN w:val="0"/>
        <w:autoSpaceDE w:val="0"/>
        <w:widowControl/>
        <w:spacing w:line="220" w:lineRule="exact" w:before="290" w:after="0"/>
        <w:ind w:left="362" w:right="0" w:firstLine="0"/>
        <w:jc w:val="left"/>
      </w:pPr>
      <w:r>
        <w:rPr>
          <w:spacing w:val="-10"/>
          <w:rFonts w:ascii="Calibri" w:hAnsi="Calibri" w:eastAsia="Calibri"/>
          <w:color w:val="000000"/>
          <w:sz w:val="22"/>
        </w:rPr>
        <w:t xml:space="preserve">- Libraries: pandas, numpy, matplotlib, seaborn, scikit-learn, xgboost, flask/streamlit </w:t>
      </w:r>
    </w:p>
    <w:p>
      <w:pPr>
        <w:autoSpaceDN w:val="0"/>
        <w:autoSpaceDE w:val="0"/>
        <w:widowControl/>
        <w:spacing w:line="220" w:lineRule="exact" w:before="290" w:after="0"/>
        <w:ind w:left="362" w:right="0" w:firstLine="0"/>
        <w:jc w:val="left"/>
      </w:pPr>
      <w:r>
        <w:rPr>
          <w:spacing w:val="-10"/>
          <w:rFonts w:ascii="Calibri" w:hAnsi="Calibri" w:eastAsia="Calibri"/>
          <w:color w:val="000000"/>
          <w:sz w:val="22"/>
        </w:rPr>
        <w:t xml:space="preserve">- Web browser </w:t>
      </w:r>
    </w:p>
    <w:p>
      <w:pPr>
        <w:autoSpaceDN w:val="0"/>
        <w:autoSpaceDE w:val="0"/>
        <w:widowControl/>
        <w:spacing w:line="280" w:lineRule="exact" w:before="584" w:after="0"/>
        <w:ind w:left="362" w:right="0" w:firstLine="0"/>
        <w:jc w:val="left"/>
      </w:pPr>
      <w:r>
        <w:rPr>
          <w:spacing w:val="-10"/>
          <w:rFonts w:ascii="Calibri" w:hAnsi="Calibri" w:eastAsia="Calibri"/>
          <w:b/>
          <w:color w:val="FF0000"/>
          <w:sz w:val="28"/>
        </w:rPr>
        <w:t xml:space="preserve">4)Objective </w:t>
      </w:r>
    </w:p>
    <w:p>
      <w:pPr>
        <w:autoSpaceDN w:val="0"/>
        <w:autoSpaceDE w:val="0"/>
        <w:widowControl/>
        <w:spacing w:line="220" w:lineRule="exact" w:before="96" w:after="0"/>
        <w:ind w:left="362" w:right="0" w:firstLine="0"/>
        <w:jc w:val="left"/>
      </w:pPr>
      <w:r>
        <w:rPr>
          <w:spacing w:val="-10"/>
          <w:rFonts w:ascii="Calibri" w:hAnsi="Calibri" w:eastAsia="Calibri"/>
          <w:color w:val="000000"/>
          <w:sz w:val="22"/>
        </w:rPr>
        <w:t xml:space="preserve">To develop a data-driven model capable of accurately predicting house prices using regression </w:t>
      </w:r>
    </w:p>
    <w:p>
      <w:pPr>
        <w:autoSpaceDN w:val="0"/>
        <w:autoSpaceDE w:val="0"/>
        <w:widowControl/>
        <w:spacing w:line="220" w:lineRule="exact" w:before="90" w:after="0"/>
        <w:ind w:left="362" w:right="0" w:firstLine="0"/>
        <w:jc w:val="left"/>
      </w:pPr>
      <w:r>
        <w:rPr>
          <w:spacing w:val="-10"/>
          <w:rFonts w:ascii="Calibri" w:hAnsi="Calibri" w:eastAsia="Calibri"/>
          <w:color w:val="000000"/>
          <w:sz w:val="22"/>
        </w:rPr>
        <w:t xml:space="preserve">techniques, and deploy it through a user-friendly interface for practical usage. </w:t>
      </w:r>
    </w:p>
    <w:p>
      <w:pPr>
        <w:autoSpaceDN w:val="0"/>
        <w:autoSpaceDE w:val="0"/>
        <w:widowControl/>
        <w:spacing w:line="280" w:lineRule="exact" w:before="586" w:after="0"/>
        <w:ind w:left="362" w:right="0" w:firstLine="0"/>
        <w:jc w:val="left"/>
      </w:pPr>
      <w:r>
        <w:rPr>
          <w:spacing w:val="-10"/>
          <w:rFonts w:ascii="Calibri" w:hAnsi="Calibri" w:eastAsia="Calibri"/>
          <w:b/>
          <w:color w:val="FF0000"/>
          <w:sz w:val="28"/>
        </w:rPr>
        <w:t xml:space="preserve">5)Flowchart of Project Workflow </w:t>
      </w:r>
    </w:p>
    <w:p>
      <w:pPr>
        <w:autoSpaceDN w:val="0"/>
        <w:autoSpaceDE w:val="0"/>
        <w:widowControl/>
        <w:spacing w:line="220" w:lineRule="exact" w:before="100" w:after="0"/>
        <w:ind w:left="362" w:right="0" w:firstLine="0"/>
        <w:jc w:val="left"/>
      </w:pPr>
      <w:r>
        <w:rPr>
          <w:spacing w:val="-10"/>
          <w:rFonts w:ascii="Calibri" w:hAnsi="Calibri" w:eastAsia="Calibri"/>
          <w:color w:val="000000"/>
          <w:sz w:val="22"/>
        </w:rPr>
        <w:t xml:space="preserve">Start → Data Collection → Data Preprocessing → Exploratory Data Analysis → Feature </w:t>
      </w:r>
    </w:p>
    <w:p>
      <w:pPr>
        <w:autoSpaceDN w:val="0"/>
        <w:autoSpaceDE w:val="0"/>
        <w:widowControl/>
        <w:spacing w:line="220" w:lineRule="exact" w:before="86" w:after="0"/>
        <w:ind w:left="362" w:right="0" w:firstLine="0"/>
        <w:jc w:val="left"/>
      </w:pPr>
      <w:r>
        <w:rPr>
          <w:spacing w:val="-10"/>
          <w:rFonts w:ascii="Calibri" w:hAnsi="Calibri" w:eastAsia="Calibri"/>
          <w:color w:val="000000"/>
          <w:sz w:val="22"/>
        </w:rPr>
        <w:t xml:space="preserve">Engineering → Model Building (Regression Techniques) → Model Evaluation → Model </w:t>
      </w:r>
    </w:p>
    <w:p>
      <w:pPr>
        <w:autoSpaceDN w:val="0"/>
        <w:autoSpaceDE w:val="0"/>
        <w:widowControl/>
        <w:spacing w:line="220" w:lineRule="exact" w:before="90" w:after="0"/>
        <w:ind w:left="362" w:right="0" w:firstLine="0"/>
        <w:jc w:val="left"/>
      </w:pPr>
      <w:r>
        <w:rPr>
          <w:spacing w:val="-10"/>
          <w:rFonts w:ascii="Calibri" w:hAnsi="Calibri" w:eastAsia="Calibri"/>
          <w:color w:val="000000"/>
          <w:sz w:val="22"/>
        </w:rPr>
        <w:t xml:space="preserve">Deployment (Web App) → Future Enhancements → End </w:t>
      </w:r>
    </w:p>
    <w:p>
      <w:pPr>
        <w:autoSpaceDN w:val="0"/>
        <w:autoSpaceDE w:val="0"/>
        <w:widowControl/>
        <w:spacing w:line="280" w:lineRule="exact" w:before="584" w:after="0"/>
        <w:ind w:left="362" w:right="0" w:firstLine="0"/>
        <w:jc w:val="left"/>
      </w:pPr>
      <w:r>
        <w:rPr>
          <w:spacing w:val="-10"/>
          <w:rFonts w:ascii="Calibri" w:hAnsi="Calibri" w:eastAsia="Calibri"/>
          <w:b/>
          <w:color w:val="FF0000"/>
          <w:sz w:val="28"/>
        </w:rPr>
        <w:t xml:space="preserve">6)Dataset Description </w:t>
      </w:r>
    </w:p>
    <w:p>
      <w:pPr>
        <w:autoSpaceDN w:val="0"/>
        <w:autoSpaceDE w:val="0"/>
        <w:widowControl/>
        <w:spacing w:line="220" w:lineRule="exact" w:before="96" w:after="0"/>
        <w:ind w:left="362" w:right="0" w:firstLine="0"/>
        <w:jc w:val="left"/>
      </w:pPr>
      <w:r>
        <w:rPr>
          <w:spacing w:val="-10"/>
          <w:rFonts w:ascii="Calibri" w:hAnsi="Calibri" w:eastAsia="Calibri"/>
          <w:color w:val="000000"/>
          <w:sz w:val="22"/>
        </w:rPr>
        <w:t xml:space="preserve">- **Source:** Kaggle or real estate datasets </w:t>
      </w:r>
    </w:p>
    <w:p>
      <w:pPr>
        <w:autoSpaceDN w:val="0"/>
        <w:autoSpaceDE w:val="0"/>
        <w:widowControl/>
        <w:spacing w:line="220" w:lineRule="exact" w:before="290" w:after="0"/>
        <w:ind w:left="362" w:right="0" w:firstLine="0"/>
        <w:jc w:val="left"/>
      </w:pPr>
      <w:r>
        <w:rPr>
          <w:spacing w:val="-10"/>
          <w:rFonts w:ascii="Calibri" w:hAnsi="Calibri" w:eastAsia="Calibri"/>
          <w:color w:val="000000"/>
          <w:sz w:val="22"/>
        </w:rPr>
        <w:t xml:space="preserve">- **Features:** </w:t>
      </w:r>
    </w:p>
    <w:p>
      <w:pPr>
        <w:sectPr>
          <w:pgSz w:w="12240" w:h="15840"/>
          <w:pgMar w:top="1334" w:right="1440" w:bottom="19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8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8400"/>
            <wp:wrapNone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84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220" w:lineRule="exact" w:before="0" w:after="0"/>
        <w:ind w:left="362" w:right="0" w:firstLine="0"/>
        <w:jc w:val="left"/>
      </w:pPr>
      <w:r>
        <w:rPr>
          <w:spacing w:val="-10"/>
          <w:rFonts w:ascii="Calibri" w:hAnsi="Calibri" w:eastAsia="Calibri"/>
          <w:color w:val="000000"/>
          <w:sz w:val="22"/>
        </w:rPr>
        <w:t xml:space="preserve"> - `LotArea`, `YearBuilt`, `BedroomAbvGr`, `FullBath`, `GarageCars`, `TotalBsmtSF`, etc. </w:t>
      </w:r>
    </w:p>
    <w:p>
      <w:pPr>
        <w:autoSpaceDN w:val="0"/>
        <w:autoSpaceDE w:val="0"/>
        <w:widowControl/>
        <w:spacing w:line="220" w:lineRule="exact" w:before="290" w:after="0"/>
        <w:ind w:left="412" w:right="0" w:firstLine="0"/>
        <w:jc w:val="left"/>
      </w:pPr>
      <w:r>
        <w:rPr>
          <w:spacing w:val="-10"/>
          <w:rFonts w:ascii="Calibri" w:hAnsi="Calibri" w:eastAsia="Calibri"/>
          <w:color w:val="000000"/>
          <w:sz w:val="22"/>
        </w:rPr>
        <w:t xml:space="preserve"> - `SalePrice` (Target) </w:t>
      </w:r>
    </w:p>
    <w:p>
      <w:pPr>
        <w:autoSpaceDN w:val="0"/>
        <w:autoSpaceDE w:val="0"/>
        <w:widowControl/>
        <w:spacing w:line="280" w:lineRule="exact" w:before="582" w:after="0"/>
        <w:ind w:left="362" w:right="0" w:firstLine="0"/>
        <w:jc w:val="left"/>
      </w:pPr>
      <w:r>
        <w:rPr>
          <w:spacing w:val="-10"/>
          <w:rFonts w:ascii="Calibri" w:hAnsi="Calibri" w:eastAsia="Calibri"/>
          <w:b/>
          <w:color w:val="FF0000"/>
          <w:sz w:val="28"/>
        </w:rPr>
        <w:t xml:space="preserve">7)Data Preprocessing </w:t>
      </w:r>
    </w:p>
    <w:p>
      <w:pPr>
        <w:autoSpaceDN w:val="0"/>
        <w:autoSpaceDE w:val="0"/>
        <w:widowControl/>
        <w:spacing w:line="220" w:lineRule="exact" w:before="100" w:after="0"/>
        <w:ind w:left="362" w:right="0" w:firstLine="0"/>
        <w:jc w:val="left"/>
      </w:pPr>
      <w:r>
        <w:rPr>
          <w:spacing w:val="-10"/>
          <w:rFonts w:ascii="Calibri" w:hAnsi="Calibri" w:eastAsia="Calibri"/>
          <w:color w:val="000000"/>
          <w:sz w:val="22"/>
        </w:rPr>
        <w:t xml:space="preserve">- Handling missing values </w:t>
      </w:r>
    </w:p>
    <w:p>
      <w:pPr>
        <w:autoSpaceDN w:val="0"/>
        <w:autoSpaceDE w:val="0"/>
        <w:widowControl/>
        <w:spacing w:line="220" w:lineRule="exact" w:before="290" w:after="0"/>
        <w:ind w:left="362" w:right="0" w:firstLine="0"/>
        <w:jc w:val="left"/>
      </w:pPr>
      <w:r>
        <w:rPr>
          <w:spacing w:val="-10"/>
          <w:rFonts w:ascii="Calibri" w:hAnsi="Calibri" w:eastAsia="Calibri"/>
          <w:color w:val="000000"/>
          <w:sz w:val="22"/>
        </w:rPr>
        <w:t xml:space="preserve">- Encoding categorical variables (Label/One-Hot Encoding) </w:t>
      </w:r>
    </w:p>
    <w:p>
      <w:pPr>
        <w:autoSpaceDN w:val="0"/>
        <w:autoSpaceDE w:val="0"/>
        <w:widowControl/>
        <w:spacing w:line="220" w:lineRule="exact" w:before="286" w:after="0"/>
        <w:ind w:left="362" w:right="0" w:firstLine="0"/>
        <w:jc w:val="left"/>
      </w:pPr>
      <w:r>
        <w:rPr>
          <w:spacing w:val="-10"/>
          <w:rFonts w:ascii="Calibri" w:hAnsi="Calibri" w:eastAsia="Calibri"/>
          <w:color w:val="000000"/>
          <w:sz w:val="22"/>
        </w:rPr>
        <w:t xml:space="preserve">- Outlier detection and treatment </w:t>
      </w:r>
    </w:p>
    <w:p>
      <w:pPr>
        <w:autoSpaceDN w:val="0"/>
        <w:autoSpaceDE w:val="0"/>
        <w:widowControl/>
        <w:spacing w:line="220" w:lineRule="exact" w:before="290" w:after="0"/>
        <w:ind w:left="362" w:right="0" w:firstLine="0"/>
        <w:jc w:val="left"/>
      </w:pPr>
      <w:r>
        <w:rPr>
          <w:spacing w:val="-10"/>
          <w:rFonts w:ascii="Calibri" w:hAnsi="Calibri" w:eastAsia="Calibri"/>
          <w:color w:val="000000"/>
          <w:sz w:val="22"/>
        </w:rPr>
        <w:t xml:space="preserve">- Feature scaling (Standardization/Normalization) </w:t>
      </w:r>
    </w:p>
    <w:p>
      <w:pPr>
        <w:autoSpaceDN w:val="0"/>
        <w:autoSpaceDE w:val="0"/>
        <w:widowControl/>
        <w:spacing w:line="280" w:lineRule="exact" w:before="584" w:after="0"/>
        <w:ind w:left="362" w:right="0" w:firstLine="0"/>
        <w:jc w:val="left"/>
      </w:pPr>
      <w:r>
        <w:rPr>
          <w:spacing w:val="-10"/>
          <w:rFonts w:ascii="Calibri" w:hAnsi="Calibri" w:eastAsia="Calibri"/>
          <w:b/>
          <w:color w:val="FF0000"/>
          <w:sz w:val="28"/>
        </w:rPr>
        <w:t xml:space="preserve">8)Exploratory Data Analysis (EDA) </w:t>
      </w:r>
    </w:p>
    <w:p>
      <w:pPr>
        <w:autoSpaceDN w:val="0"/>
        <w:autoSpaceDE w:val="0"/>
        <w:widowControl/>
        <w:spacing w:line="220" w:lineRule="exact" w:before="100" w:after="0"/>
        <w:ind w:left="362" w:right="0" w:firstLine="0"/>
        <w:jc w:val="left"/>
      </w:pPr>
      <w:r>
        <w:rPr>
          <w:spacing w:val="-10"/>
          <w:rFonts w:ascii="Calibri" w:hAnsi="Calibri" w:eastAsia="Calibri"/>
          <w:color w:val="000000"/>
          <w:sz w:val="22"/>
        </w:rPr>
        <w:t xml:space="preserve">- Visualizing relationships (scatter plots, histograms, box plots) </w:t>
      </w:r>
    </w:p>
    <w:p>
      <w:pPr>
        <w:autoSpaceDN w:val="0"/>
        <w:autoSpaceDE w:val="0"/>
        <w:widowControl/>
        <w:spacing w:line="220" w:lineRule="exact" w:before="286" w:after="0"/>
        <w:ind w:left="362" w:right="0" w:firstLine="0"/>
        <w:jc w:val="left"/>
      </w:pPr>
      <w:r>
        <w:rPr>
          <w:spacing w:val="-10"/>
          <w:rFonts w:ascii="Calibri" w:hAnsi="Calibri" w:eastAsia="Calibri"/>
          <w:color w:val="000000"/>
          <w:sz w:val="22"/>
        </w:rPr>
        <w:t xml:space="preserve">- Correlation heatmap to understand relationships </w:t>
      </w:r>
    </w:p>
    <w:p>
      <w:pPr>
        <w:autoSpaceDN w:val="0"/>
        <w:autoSpaceDE w:val="0"/>
        <w:widowControl/>
        <w:spacing w:line="220" w:lineRule="exact" w:before="290" w:after="0"/>
        <w:ind w:left="362" w:right="0" w:firstLine="0"/>
        <w:jc w:val="left"/>
      </w:pPr>
      <w:r>
        <w:rPr>
          <w:spacing w:val="-10"/>
          <w:rFonts w:ascii="Calibri" w:hAnsi="Calibri" w:eastAsia="Calibri"/>
          <w:color w:val="000000"/>
          <w:sz w:val="22"/>
        </w:rPr>
        <w:t xml:space="preserve">- Trend analysis over time/location </w:t>
      </w:r>
    </w:p>
    <w:p>
      <w:pPr>
        <w:autoSpaceDN w:val="0"/>
        <w:autoSpaceDE w:val="0"/>
        <w:widowControl/>
        <w:spacing w:line="280" w:lineRule="exact" w:before="584" w:after="0"/>
        <w:ind w:left="362" w:right="0" w:firstLine="0"/>
        <w:jc w:val="left"/>
      </w:pPr>
      <w:r>
        <w:rPr>
          <w:spacing w:val="-10"/>
          <w:rFonts w:ascii="Calibri" w:hAnsi="Calibri" w:eastAsia="Calibri"/>
          <w:b/>
          <w:color w:val="FF0000"/>
          <w:sz w:val="28"/>
        </w:rPr>
        <w:t xml:space="preserve">9)Feature Engineering </w:t>
      </w:r>
    </w:p>
    <w:p>
      <w:pPr>
        <w:autoSpaceDN w:val="0"/>
        <w:autoSpaceDE w:val="0"/>
        <w:widowControl/>
        <w:spacing w:line="220" w:lineRule="exact" w:before="100" w:after="0"/>
        <w:ind w:left="362" w:right="0" w:firstLine="0"/>
        <w:jc w:val="left"/>
      </w:pPr>
      <w:r>
        <w:rPr>
          <w:spacing w:val="-10"/>
          <w:rFonts w:ascii="Calibri" w:hAnsi="Calibri" w:eastAsia="Calibri"/>
          <w:color w:val="000000"/>
          <w:sz w:val="22"/>
        </w:rPr>
        <w:t xml:space="preserve">- Creating new features (e.g., `HouseAge = YrSold - YearBuilt`) </w:t>
      </w:r>
    </w:p>
    <w:p>
      <w:pPr>
        <w:autoSpaceDN w:val="0"/>
        <w:autoSpaceDE w:val="0"/>
        <w:widowControl/>
        <w:spacing w:line="220" w:lineRule="exact" w:before="286" w:after="0"/>
        <w:ind w:left="362" w:right="0" w:firstLine="0"/>
        <w:jc w:val="left"/>
      </w:pPr>
      <w:r>
        <w:rPr>
          <w:spacing w:val="-10"/>
          <w:rFonts w:ascii="Calibri" w:hAnsi="Calibri" w:eastAsia="Calibri"/>
          <w:color w:val="000000"/>
          <w:sz w:val="22"/>
        </w:rPr>
        <w:t xml:space="preserve">- Removing irrelevant or low-importance features </w:t>
      </w:r>
    </w:p>
    <w:p>
      <w:pPr>
        <w:autoSpaceDN w:val="0"/>
        <w:autoSpaceDE w:val="0"/>
        <w:widowControl/>
        <w:spacing w:line="220" w:lineRule="exact" w:before="290" w:after="0"/>
        <w:ind w:left="362" w:right="0" w:firstLine="0"/>
        <w:jc w:val="left"/>
      </w:pPr>
      <w:r>
        <w:rPr>
          <w:spacing w:val="-10"/>
          <w:rFonts w:ascii="Calibri" w:hAnsi="Calibri" w:eastAsia="Calibri"/>
          <w:color w:val="000000"/>
          <w:sz w:val="22"/>
        </w:rPr>
        <w:t xml:space="preserve">- Feature selection using statistical tests or model-based importance </w:t>
      </w:r>
    </w:p>
    <w:p>
      <w:pPr>
        <w:autoSpaceDN w:val="0"/>
        <w:autoSpaceDE w:val="0"/>
        <w:widowControl/>
        <w:spacing w:line="280" w:lineRule="exact" w:before="586" w:after="0"/>
        <w:ind w:left="362" w:right="0" w:firstLine="0"/>
        <w:jc w:val="left"/>
      </w:pPr>
      <w:r>
        <w:rPr>
          <w:spacing w:val="-10"/>
          <w:rFonts w:ascii="Calibri" w:hAnsi="Calibri" w:eastAsia="Calibri"/>
          <w:b/>
          <w:color w:val="FF0000"/>
          <w:sz w:val="28"/>
        </w:rPr>
        <w:t xml:space="preserve">10)Model Building </w:t>
      </w:r>
    </w:p>
    <w:p>
      <w:pPr>
        <w:autoSpaceDN w:val="0"/>
        <w:autoSpaceDE w:val="0"/>
        <w:widowControl/>
        <w:spacing w:line="220" w:lineRule="exact" w:before="96" w:after="0"/>
        <w:ind w:left="362" w:right="0" w:firstLine="0"/>
        <w:jc w:val="left"/>
      </w:pPr>
      <w:r>
        <w:rPr>
          <w:spacing w:val="-10"/>
          <w:rFonts w:ascii="Calibri" w:hAnsi="Calibri" w:eastAsia="Calibri"/>
          <w:color w:val="000000"/>
          <w:sz w:val="22"/>
        </w:rPr>
        <w:t xml:space="preserve">- **Algorithms Used:** </w:t>
      </w:r>
    </w:p>
    <w:p>
      <w:pPr>
        <w:autoSpaceDN w:val="0"/>
        <w:autoSpaceDE w:val="0"/>
        <w:widowControl/>
        <w:spacing w:line="220" w:lineRule="exact" w:before="290" w:after="0"/>
        <w:ind w:left="412" w:right="0" w:firstLine="0"/>
        <w:jc w:val="left"/>
      </w:pPr>
      <w:r>
        <w:rPr>
          <w:spacing w:val="-10"/>
          <w:rFonts w:ascii="Calibri" w:hAnsi="Calibri" w:eastAsia="Calibri"/>
          <w:color w:val="000000"/>
          <w:sz w:val="22"/>
        </w:rPr>
        <w:t xml:space="preserve"> - Linear Regression </w:t>
      </w:r>
    </w:p>
    <w:p>
      <w:pPr>
        <w:autoSpaceDN w:val="0"/>
        <w:autoSpaceDE w:val="0"/>
        <w:widowControl/>
        <w:spacing w:line="220" w:lineRule="exact" w:before="290" w:after="0"/>
        <w:ind w:left="412" w:right="0" w:firstLine="0"/>
        <w:jc w:val="left"/>
      </w:pPr>
      <w:r>
        <w:rPr>
          <w:spacing w:val="-10"/>
          <w:rFonts w:ascii="Calibri" w:hAnsi="Calibri" w:eastAsia="Calibri"/>
          <w:color w:val="000000"/>
          <w:sz w:val="22"/>
        </w:rPr>
        <w:t xml:space="preserve"> - Ridge/Lasso Regression </w:t>
      </w:r>
    </w:p>
    <w:p>
      <w:pPr>
        <w:autoSpaceDN w:val="0"/>
        <w:autoSpaceDE w:val="0"/>
        <w:widowControl/>
        <w:spacing w:line="220" w:lineRule="exact" w:before="290" w:after="0"/>
        <w:ind w:left="412" w:right="0" w:firstLine="0"/>
        <w:jc w:val="left"/>
      </w:pPr>
      <w:r>
        <w:rPr>
          <w:spacing w:val="-10"/>
          <w:rFonts w:ascii="Calibri" w:hAnsi="Calibri" w:eastAsia="Calibri"/>
          <w:color w:val="000000"/>
          <w:sz w:val="22"/>
        </w:rPr>
        <w:t xml:space="preserve"> - Decision Tree Regression </w:t>
      </w:r>
    </w:p>
    <w:p>
      <w:pPr>
        <w:autoSpaceDN w:val="0"/>
        <w:autoSpaceDE w:val="0"/>
        <w:widowControl/>
        <w:spacing w:line="220" w:lineRule="exact" w:before="290" w:after="0"/>
        <w:ind w:left="412" w:right="0" w:firstLine="0"/>
        <w:jc w:val="left"/>
      </w:pPr>
      <w:r>
        <w:rPr>
          <w:spacing w:val="-10"/>
          <w:rFonts w:ascii="Calibri" w:hAnsi="Calibri" w:eastAsia="Calibri"/>
          <w:color w:val="000000"/>
          <w:sz w:val="22"/>
        </w:rPr>
        <w:t xml:space="preserve"> - Random Forest Regression </w:t>
      </w:r>
    </w:p>
    <w:p>
      <w:pPr>
        <w:sectPr>
          <w:pgSz w:w="12240" w:h="15840"/>
          <w:pgMar w:top="1440" w:right="1440" w:bottom="18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06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8400"/>
            <wp:wrapNone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84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220" w:lineRule="exact" w:before="0" w:after="0"/>
        <w:ind w:left="412" w:right="0" w:firstLine="0"/>
        <w:jc w:val="left"/>
      </w:pPr>
      <w:r>
        <w:rPr>
          <w:spacing w:val="-10"/>
          <w:rFonts w:ascii="Calibri" w:hAnsi="Calibri" w:eastAsia="Calibri"/>
          <w:color w:val="000000"/>
          <w:sz w:val="22"/>
        </w:rPr>
        <w:t xml:space="preserve"> - Gradient Boosting/XGBoost </w:t>
      </w:r>
    </w:p>
    <w:p>
      <w:pPr>
        <w:autoSpaceDN w:val="0"/>
        <w:autoSpaceDE w:val="0"/>
        <w:widowControl/>
        <w:spacing w:line="220" w:lineRule="exact" w:before="290" w:after="0"/>
        <w:ind w:left="362" w:right="0" w:firstLine="0"/>
        <w:jc w:val="left"/>
      </w:pPr>
      <w:r>
        <w:rPr>
          <w:spacing w:val="-10"/>
          <w:rFonts w:ascii="Calibri" w:hAnsi="Calibri" w:eastAsia="Calibri"/>
          <w:color w:val="000000"/>
          <w:sz w:val="22"/>
        </w:rPr>
        <w:t xml:space="preserve">- Train-Test Split or Cross-Validation </w:t>
      </w:r>
    </w:p>
    <w:p>
      <w:pPr>
        <w:autoSpaceDN w:val="0"/>
        <w:autoSpaceDE w:val="0"/>
        <w:widowControl/>
        <w:spacing w:line="220" w:lineRule="exact" w:before="290" w:after="0"/>
        <w:ind w:left="362" w:right="0" w:firstLine="0"/>
        <w:jc w:val="left"/>
      </w:pPr>
      <w:r>
        <w:rPr>
          <w:spacing w:val="-10"/>
          <w:rFonts w:ascii="Calibri" w:hAnsi="Calibri" w:eastAsia="Calibri"/>
          <w:color w:val="000000"/>
          <w:sz w:val="22"/>
        </w:rPr>
        <w:t xml:space="preserve">- Hyperparameter tuning (GridSearchCV, RandomizedSearchCV) </w:t>
      </w:r>
    </w:p>
    <w:p>
      <w:pPr>
        <w:autoSpaceDN w:val="0"/>
        <w:autoSpaceDE w:val="0"/>
        <w:widowControl/>
        <w:spacing w:line="280" w:lineRule="exact" w:before="580" w:after="0"/>
        <w:ind w:left="362" w:right="0" w:firstLine="0"/>
        <w:jc w:val="left"/>
      </w:pPr>
      <w:r>
        <w:rPr>
          <w:spacing w:val="-10"/>
          <w:rFonts w:ascii="Calibri" w:hAnsi="Calibri" w:eastAsia="Calibri"/>
          <w:b/>
          <w:color w:val="FF0000"/>
          <w:sz w:val="28"/>
        </w:rPr>
        <w:t xml:space="preserve">11)Model Evaluation </w:t>
      </w:r>
    </w:p>
    <w:p>
      <w:pPr>
        <w:autoSpaceDN w:val="0"/>
        <w:autoSpaceDE w:val="0"/>
        <w:widowControl/>
        <w:spacing w:line="220" w:lineRule="exact" w:before="100" w:after="0"/>
        <w:ind w:left="362" w:right="0" w:firstLine="0"/>
        <w:jc w:val="left"/>
      </w:pPr>
      <w:r>
        <w:rPr>
          <w:spacing w:val="-10"/>
          <w:rFonts w:ascii="Calibri" w:hAnsi="Calibri" w:eastAsia="Calibri"/>
          <w:color w:val="000000"/>
          <w:sz w:val="22"/>
        </w:rPr>
        <w:t xml:space="preserve">- Metrics: </w:t>
      </w:r>
    </w:p>
    <w:p>
      <w:pPr>
        <w:autoSpaceDN w:val="0"/>
        <w:autoSpaceDE w:val="0"/>
        <w:widowControl/>
        <w:spacing w:line="220" w:lineRule="exact" w:before="292" w:after="0"/>
        <w:ind w:left="412" w:right="0" w:firstLine="0"/>
        <w:jc w:val="left"/>
      </w:pPr>
      <w:r>
        <w:rPr>
          <w:spacing w:val="-10"/>
          <w:rFonts w:ascii="Calibri" w:hAnsi="Calibri" w:eastAsia="Calibri"/>
          <w:color w:val="000000"/>
          <w:sz w:val="22"/>
        </w:rPr>
        <w:t xml:space="preserve"> - Mean Absolute Error (MAE) </w:t>
      </w:r>
    </w:p>
    <w:p>
      <w:pPr>
        <w:autoSpaceDN w:val="0"/>
        <w:autoSpaceDE w:val="0"/>
        <w:widowControl/>
        <w:spacing w:line="220" w:lineRule="exact" w:before="284" w:after="0"/>
        <w:ind w:left="412" w:right="0" w:firstLine="0"/>
        <w:jc w:val="left"/>
      </w:pPr>
      <w:r>
        <w:rPr>
          <w:spacing w:val="-10"/>
          <w:rFonts w:ascii="Calibri" w:hAnsi="Calibri" w:eastAsia="Calibri"/>
          <w:color w:val="000000"/>
          <w:sz w:val="22"/>
        </w:rPr>
        <w:t xml:space="preserve"> - Mean Squared Error (MSE) </w:t>
      </w:r>
    </w:p>
    <w:p>
      <w:pPr>
        <w:autoSpaceDN w:val="0"/>
        <w:autoSpaceDE w:val="0"/>
        <w:widowControl/>
        <w:spacing w:line="220" w:lineRule="exact" w:before="290" w:after="0"/>
        <w:ind w:left="412" w:right="0" w:firstLine="0"/>
        <w:jc w:val="left"/>
      </w:pPr>
      <w:r>
        <w:rPr>
          <w:spacing w:val="-10"/>
          <w:rFonts w:ascii="Calibri" w:hAnsi="Calibri" w:eastAsia="Calibri"/>
          <w:color w:val="000000"/>
          <w:sz w:val="22"/>
        </w:rPr>
        <w:t xml:space="preserve"> - Root Mean Squared Error (RMSE) </w:t>
      </w:r>
    </w:p>
    <w:p>
      <w:pPr>
        <w:autoSpaceDN w:val="0"/>
        <w:autoSpaceDE w:val="0"/>
        <w:widowControl/>
        <w:spacing w:line="220" w:lineRule="exact" w:before="290" w:after="0"/>
        <w:ind w:left="412" w:right="0" w:firstLine="0"/>
        <w:jc w:val="left"/>
      </w:pPr>
      <w:r>
        <w:rPr>
          <w:spacing w:val="-10"/>
          <w:rFonts w:ascii="Calibri" w:hAnsi="Calibri" w:eastAsia="Calibri"/>
          <w:color w:val="000000"/>
          <w:sz w:val="22"/>
        </w:rPr>
        <w:t xml:space="preserve"> - R² Score </w:t>
      </w:r>
    </w:p>
    <w:p>
      <w:pPr>
        <w:autoSpaceDN w:val="0"/>
        <w:autoSpaceDE w:val="0"/>
        <w:widowControl/>
        <w:spacing w:line="220" w:lineRule="exact" w:before="290" w:after="0"/>
        <w:ind w:left="362" w:right="0" w:firstLine="0"/>
        <w:jc w:val="left"/>
      </w:pPr>
      <w:r>
        <w:rPr>
          <w:spacing w:val="-10"/>
          <w:rFonts w:ascii="Calibri" w:hAnsi="Calibri" w:eastAsia="Calibri"/>
          <w:color w:val="000000"/>
          <w:sz w:val="22"/>
        </w:rPr>
        <w:t xml:space="preserve">- Comparison of model performance </w:t>
      </w:r>
    </w:p>
    <w:p>
      <w:pPr>
        <w:autoSpaceDN w:val="0"/>
        <w:autoSpaceDE w:val="0"/>
        <w:widowControl/>
        <w:spacing w:line="280" w:lineRule="exact" w:before="580" w:after="0"/>
        <w:ind w:left="362" w:right="0" w:firstLine="0"/>
        <w:jc w:val="left"/>
      </w:pPr>
      <w:r>
        <w:rPr>
          <w:spacing w:val="-10"/>
          <w:rFonts w:ascii="Calibri" w:hAnsi="Calibri" w:eastAsia="Calibri"/>
          <w:b/>
          <w:color w:val="FF0000"/>
          <w:sz w:val="28"/>
        </w:rPr>
        <w:t xml:space="preserve">12)Deployment </w:t>
      </w:r>
    </w:p>
    <w:p>
      <w:pPr>
        <w:autoSpaceDN w:val="0"/>
        <w:autoSpaceDE w:val="0"/>
        <w:widowControl/>
        <w:spacing w:line="220" w:lineRule="exact" w:before="100" w:after="0"/>
        <w:ind w:left="362" w:right="0" w:firstLine="0"/>
        <w:jc w:val="left"/>
      </w:pPr>
      <w:r>
        <w:rPr>
          <w:spacing w:val="-10"/>
          <w:rFonts w:ascii="Calibri" w:hAnsi="Calibri" w:eastAsia="Calibri"/>
          <w:color w:val="000000"/>
          <w:sz w:val="22"/>
        </w:rPr>
        <w:t xml:space="preserve">- Using Flask or Streamlit to create a web interface </w:t>
      </w:r>
    </w:p>
    <w:p>
      <w:pPr>
        <w:autoSpaceDN w:val="0"/>
        <w:autoSpaceDE w:val="0"/>
        <w:widowControl/>
        <w:spacing w:line="220" w:lineRule="exact" w:before="290" w:after="0"/>
        <w:ind w:left="362" w:right="0" w:firstLine="0"/>
        <w:jc w:val="left"/>
      </w:pPr>
      <w:r>
        <w:rPr>
          <w:spacing w:val="-10"/>
          <w:rFonts w:ascii="Calibri" w:hAnsi="Calibri" w:eastAsia="Calibri"/>
          <w:color w:val="000000"/>
          <w:sz w:val="22"/>
        </w:rPr>
        <w:t xml:space="preserve">- Input features through a form </w:t>
      </w:r>
    </w:p>
    <w:p>
      <w:pPr>
        <w:autoSpaceDN w:val="0"/>
        <w:autoSpaceDE w:val="0"/>
        <w:widowControl/>
        <w:spacing w:line="220" w:lineRule="exact" w:before="290" w:after="0"/>
        <w:ind w:left="362" w:right="0" w:firstLine="0"/>
        <w:jc w:val="left"/>
      </w:pPr>
      <w:r>
        <w:rPr>
          <w:spacing w:val="-10"/>
          <w:rFonts w:ascii="Calibri" w:hAnsi="Calibri" w:eastAsia="Calibri"/>
          <w:color w:val="000000"/>
          <w:sz w:val="22"/>
        </w:rPr>
        <w:t xml:space="preserve">- Display predicted house price </w:t>
      </w:r>
    </w:p>
    <w:p>
      <w:pPr>
        <w:autoSpaceDN w:val="0"/>
        <w:autoSpaceDE w:val="0"/>
        <w:widowControl/>
        <w:spacing w:line="220" w:lineRule="exact" w:before="286" w:after="0"/>
        <w:ind w:left="362" w:right="0" w:firstLine="0"/>
        <w:jc w:val="left"/>
      </w:pPr>
      <w:r>
        <w:rPr>
          <w:spacing w:val="-10"/>
          <w:rFonts w:ascii="Calibri" w:hAnsi="Calibri" w:eastAsia="Calibri"/>
          <w:color w:val="000000"/>
          <w:sz w:val="22"/>
        </w:rPr>
        <w:t xml:space="preserve">- Host on local server or cloud (Heroku, AWS, etc.) </w:t>
      </w:r>
    </w:p>
    <w:p>
      <w:pPr>
        <w:autoSpaceDN w:val="0"/>
        <w:autoSpaceDE w:val="0"/>
        <w:widowControl/>
        <w:spacing w:line="280" w:lineRule="exact" w:before="586" w:after="0"/>
        <w:ind w:left="362" w:right="0" w:firstLine="0"/>
        <w:jc w:val="left"/>
      </w:pPr>
      <w:r>
        <w:rPr>
          <w:spacing w:val="-10"/>
          <w:rFonts w:ascii="Calibri" w:hAnsi="Calibri" w:eastAsia="Calibri"/>
          <w:b/>
          <w:color w:val="FF0000"/>
          <w:sz w:val="28"/>
        </w:rPr>
        <w:t xml:space="preserve">13)Source Code </w:t>
      </w:r>
    </w:p>
    <w:p>
      <w:pPr>
        <w:autoSpaceDN w:val="0"/>
        <w:autoSpaceDE w:val="0"/>
        <w:widowControl/>
        <w:spacing w:line="220" w:lineRule="exact" w:before="100" w:after="0"/>
        <w:ind w:left="362" w:right="0" w:firstLine="0"/>
        <w:jc w:val="left"/>
      </w:pPr>
      <w:r>
        <w:rPr>
          <w:spacing w:val="-10"/>
          <w:rFonts w:ascii="Calibri" w:hAnsi="Calibri" w:eastAsia="Calibri"/>
          <w:color w:val="000000"/>
          <w:sz w:val="22"/>
        </w:rPr>
        <w:t xml:space="preserve">- Python scripts (.py/.ipynb) </w:t>
      </w:r>
    </w:p>
    <w:p>
      <w:pPr>
        <w:autoSpaceDN w:val="0"/>
        <w:autoSpaceDE w:val="0"/>
        <w:widowControl/>
        <w:spacing w:line="220" w:lineRule="exact" w:before="290" w:after="0"/>
        <w:ind w:left="362" w:right="0" w:firstLine="0"/>
        <w:jc w:val="left"/>
      </w:pPr>
      <w:r>
        <w:rPr>
          <w:spacing w:val="-10"/>
          <w:rFonts w:ascii="Calibri" w:hAnsi="Calibri" w:eastAsia="Calibri"/>
          <w:color w:val="000000"/>
          <w:sz w:val="22"/>
        </w:rPr>
        <w:t xml:space="preserve">- Web interface code (HTML/CSS for Flask or Streamlit script) </w:t>
      </w:r>
    </w:p>
    <w:p>
      <w:pPr>
        <w:autoSpaceDN w:val="0"/>
        <w:autoSpaceDE w:val="0"/>
        <w:widowControl/>
        <w:spacing w:line="220" w:lineRule="exact" w:before="286" w:after="0"/>
        <w:ind w:left="362" w:right="0" w:firstLine="0"/>
        <w:jc w:val="left"/>
      </w:pPr>
      <w:r>
        <w:rPr>
          <w:spacing w:val="-10"/>
          <w:rFonts w:ascii="Calibri" w:hAnsi="Calibri" w:eastAsia="Calibri"/>
          <w:color w:val="000000"/>
          <w:sz w:val="22"/>
        </w:rPr>
        <w:t xml:space="preserve">- GitHub repository (recommended) </w:t>
      </w:r>
    </w:p>
    <w:p>
      <w:pPr>
        <w:autoSpaceDN w:val="0"/>
        <w:autoSpaceDE w:val="0"/>
        <w:widowControl/>
        <w:spacing w:line="280" w:lineRule="exact" w:before="584" w:after="0"/>
        <w:ind w:left="362" w:right="0" w:firstLine="0"/>
        <w:jc w:val="left"/>
      </w:pPr>
      <w:r>
        <w:rPr>
          <w:spacing w:val="-10"/>
          <w:rFonts w:ascii="Calibri" w:hAnsi="Calibri" w:eastAsia="Calibri"/>
          <w:b/>
          <w:color w:val="FF0000"/>
          <w:sz w:val="28"/>
        </w:rPr>
        <w:t xml:space="preserve">14)Future Scope </w:t>
      </w:r>
    </w:p>
    <w:p>
      <w:pPr>
        <w:autoSpaceDN w:val="0"/>
        <w:autoSpaceDE w:val="0"/>
        <w:widowControl/>
        <w:spacing w:line="220" w:lineRule="exact" w:before="100" w:after="0"/>
        <w:ind w:left="362" w:right="0" w:firstLine="0"/>
        <w:jc w:val="left"/>
      </w:pPr>
      <w:r>
        <w:rPr>
          <w:spacing w:val="-10"/>
          <w:rFonts w:ascii="Calibri" w:hAnsi="Calibri" w:eastAsia="Calibri"/>
          <w:color w:val="000000"/>
          <w:sz w:val="22"/>
        </w:rPr>
        <w:t xml:space="preserve">- Integration with real-time real estate APIs </w:t>
      </w:r>
    </w:p>
    <w:p>
      <w:pPr>
        <w:sectPr>
          <w:pgSz w:w="12240" w:h="15840"/>
          <w:pgMar w:top="1440" w:right="1440" w:bottom="17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4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8400"/>
            <wp:wrapNone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84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220" w:lineRule="exact" w:before="0" w:after="0"/>
        <w:ind w:left="362" w:right="0" w:firstLine="0"/>
        <w:jc w:val="left"/>
      </w:pPr>
      <w:r>
        <w:rPr>
          <w:spacing w:val="-10"/>
          <w:rFonts w:ascii="Calibri" w:hAnsi="Calibri" w:eastAsia="Calibri"/>
          <w:color w:val="000000"/>
          <w:sz w:val="22"/>
        </w:rPr>
        <w:t xml:space="preserve">- Inclusion of satellite imagery or geospatial data </w:t>
      </w:r>
    </w:p>
    <w:p>
      <w:pPr>
        <w:autoSpaceDN w:val="0"/>
        <w:autoSpaceDE w:val="0"/>
        <w:widowControl/>
        <w:spacing w:line="220" w:lineRule="exact" w:before="290" w:after="0"/>
        <w:ind w:left="362" w:right="0" w:firstLine="0"/>
        <w:jc w:val="left"/>
      </w:pPr>
      <w:r>
        <w:rPr>
          <w:spacing w:val="-10"/>
          <w:rFonts w:ascii="Calibri" w:hAnsi="Calibri" w:eastAsia="Calibri"/>
          <w:color w:val="000000"/>
          <w:sz w:val="22"/>
        </w:rPr>
        <w:t xml:space="preserve">- Use of deep learning models for better predictions </w:t>
      </w:r>
    </w:p>
    <w:p>
      <w:pPr>
        <w:autoSpaceDN w:val="0"/>
        <w:autoSpaceDE w:val="0"/>
        <w:widowControl/>
        <w:spacing w:line="220" w:lineRule="exact" w:before="292" w:after="0"/>
        <w:ind w:left="362" w:right="0" w:firstLine="0"/>
        <w:jc w:val="left"/>
      </w:pPr>
      <w:r>
        <w:rPr>
          <w:spacing w:val="-10"/>
          <w:rFonts w:ascii="Calibri" w:hAnsi="Calibri" w:eastAsia="Calibri"/>
          <w:color w:val="000000"/>
          <w:sz w:val="22"/>
        </w:rPr>
        <w:t xml:space="preserve">- Mobile application integration </w:t>
      </w:r>
    </w:p>
    <w:p>
      <w:pPr>
        <w:autoSpaceDN w:val="0"/>
        <w:autoSpaceDE w:val="0"/>
        <w:widowControl/>
        <w:spacing w:line="220" w:lineRule="exact" w:before="794" w:after="0"/>
        <w:ind w:left="362" w:right="0" w:firstLine="0"/>
        <w:jc w:val="left"/>
      </w:pPr>
      <w:r>
        <w:rPr>
          <w:spacing w:val="-10"/>
          <w:rFonts w:ascii="Calibri" w:hAnsi="Calibri" w:eastAsia="Calibri"/>
          <w:b/>
          <w:color w:val="FF0000"/>
          <w:sz w:val="22"/>
        </w:rPr>
        <w:t xml:space="preserve">15)Team members and roles: </w:t>
      </w:r>
    </w:p>
    <w:p>
      <w:pPr>
        <w:autoSpaceDN w:val="0"/>
        <w:autoSpaceDE w:val="0"/>
        <w:widowControl/>
        <w:spacing w:line="220" w:lineRule="exact" w:before="292" w:after="0"/>
        <w:ind w:left="462" w:right="0" w:firstLine="0"/>
        <w:jc w:val="left"/>
      </w:pPr>
      <w:r>
        <w:rPr>
          <w:spacing w:val="-10"/>
          <w:rFonts w:ascii="Calibri" w:hAnsi="Calibri" w:eastAsia="Calibri"/>
          <w:b/>
          <w:color w:val="000000"/>
          <w:sz w:val="22"/>
        </w:rPr>
        <w:t xml:space="preserve"> 1) J.Ayisha banu: Data cleaning and documentation. </w:t>
      </w:r>
    </w:p>
    <w:p>
      <w:pPr>
        <w:autoSpaceDN w:val="0"/>
        <w:autoSpaceDE w:val="0"/>
        <w:widowControl/>
        <w:spacing w:line="220" w:lineRule="exact" w:before="290" w:after="0"/>
        <w:ind w:left="462" w:right="0" w:firstLine="0"/>
        <w:jc w:val="left"/>
      </w:pPr>
      <w:r>
        <w:rPr>
          <w:spacing w:val="-10"/>
          <w:rFonts w:ascii="Calibri" w:hAnsi="Calibri" w:eastAsia="Calibri"/>
          <w:b/>
          <w:color w:val="000000"/>
          <w:sz w:val="22"/>
        </w:rPr>
        <w:t xml:space="preserve"> 2) S.Anusiya: EDA and problem objective. </w:t>
      </w:r>
    </w:p>
    <w:p>
      <w:pPr>
        <w:autoSpaceDN w:val="0"/>
        <w:autoSpaceDE w:val="0"/>
        <w:widowControl/>
        <w:spacing w:line="220" w:lineRule="exact" w:before="290" w:after="0"/>
        <w:ind w:left="462" w:right="0" w:firstLine="0"/>
        <w:jc w:val="left"/>
      </w:pPr>
      <w:r>
        <w:rPr>
          <w:spacing w:val="-10"/>
          <w:rFonts w:ascii="Calibri" w:hAnsi="Calibri" w:eastAsia="Calibri"/>
          <w:b/>
          <w:color w:val="000000"/>
          <w:sz w:val="22"/>
        </w:rPr>
        <w:t xml:space="preserve"> 3) M.Dharani: Feature engineering and reporting. </w:t>
      </w:r>
    </w:p>
    <w:p>
      <w:pPr>
        <w:autoSpaceDN w:val="0"/>
        <w:autoSpaceDE w:val="0"/>
        <w:widowControl/>
        <w:spacing w:line="220" w:lineRule="exact" w:before="284" w:after="0"/>
        <w:ind w:left="412" w:right="0" w:firstLine="0"/>
        <w:jc w:val="left"/>
      </w:pPr>
      <w:r>
        <w:rPr>
          <w:spacing w:val="-10"/>
          <w:rFonts w:ascii="Calibri" w:hAnsi="Calibri" w:eastAsia="Calibri"/>
          <w:b/>
          <w:color w:val="000000"/>
          <w:sz w:val="22"/>
        </w:rPr>
        <w:t xml:space="preserve"> 4) M.Kaviya: Model development and visualization of results. </w:t>
      </w:r>
    </w:p>
    <w:sectPr w:rsidR="00FC693F" w:rsidRPr="0006063C" w:rsidSect="00034616">
      <w:pgSz w:w="12240" w:h="15840"/>
      <w:pgMar w:top="1440" w:right="1440" w:bottom="854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github.com/Ayishabanu85/Ayisha-banu-J-naan-mudhalvan-project.git" TargetMode="External"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